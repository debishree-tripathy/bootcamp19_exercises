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Banking Simulation ReadyAPI Project Documentation</w:t>
      </w:r>
    </w:p>
    <w:p>
      <w:pPr>
        <w:pStyle w:val="Heading1"/>
      </w:pPr>
      <w:r>
        <w:t>📘 Project Overview</w:t>
      </w:r>
    </w:p>
    <w:p>
      <w:r>
        <w:t>**Project Name**: BankingSimulation</w:t>
      </w:r>
    </w:p>
    <w:p>
      <w:r>
        <w:t>**Type**: ReadyAPI REST Virtualization Project</w:t>
      </w:r>
    </w:p>
    <w:p>
      <w:r>
        <w:t>**Description**: A mock banking service with REST endpoints and scripts for validation and simulation.</w:t>
      </w:r>
    </w:p>
    <w:p>
      <w:pPr>
        <w:pStyle w:val="Heading1"/>
      </w:pPr>
      <w:r>
        <w:t>🔗 Base Endpoint &amp; Paths</w:t>
      </w:r>
    </w:p>
    <w:p>
      <w:r>
        <w:t>Base URL: http://localhost:8088/</w:t>
      </w:r>
    </w:p>
    <w:p>
      <w:r>
        <w:t>Available Paths: /customer, /accounts, /branch, /kyc (GET/POST for each)</w:t>
      </w:r>
    </w:p>
    <w:p>
      <w:pPr>
        <w:pStyle w:val="Heading1"/>
      </w:pPr>
      <w:r>
        <w:t>📁 API Resources</w:t>
      </w:r>
    </w:p>
    <w:p>
      <w:r>
        <w:t>1. /customer - Handles customer onboarding.</w:t>
      </w:r>
    </w:p>
    <w:p>
      <w:r>
        <w:t>2. /accounts - Account creation and listing.</w:t>
      </w:r>
    </w:p>
    <w:p>
      <w:r>
        <w:t>3. /branch - Bank branch registration.</w:t>
      </w:r>
    </w:p>
    <w:p>
      <w:r>
        <w:t>4. /kyc - KYC document submission and retrieval.</w:t>
      </w:r>
    </w:p>
    <w:p>
      <w:pPr>
        <w:pStyle w:val="Heading1"/>
      </w:pPr>
      <w:r>
        <w:t>🧪 Virtual Services</w:t>
      </w:r>
    </w:p>
    <w:p>
      <w:r>
        <w:t>1. onboarding Virtual Service (Port 8088) - Handles all /customer, /accounts, /branch, /kyc logic.</w:t>
      </w:r>
    </w:p>
    <w:p>
      <w:r>
        <w:t>2. test_script (Port 8081) - Handles advanced validation via scripts for createCustomer, createaccount, etc.</w:t>
      </w:r>
    </w:p>
    <w:p>
      <w:pPr>
        <w:pStyle w:val="Heading1"/>
      </w:pPr>
      <w:r>
        <w:t>🛠️ Dispatch Types</w:t>
      </w:r>
    </w:p>
    <w:p>
      <w:r>
        <w:t>SCRIPT: Groovy-based payload and logic validation.</w:t>
      </w:r>
    </w:p>
    <w:p>
      <w:r>
        <w:t>SEQUENCE: Rotates through predefined responses.</w:t>
      </w:r>
    </w:p>
    <w:p>
      <w:r>
        <w:t>QUERY MATCH: Uses JSONPath to match response.</w:t>
      </w:r>
    </w:p>
    <w:p>
      <w:pPr>
        <w:pStyle w:val="Heading1"/>
      </w:pPr>
      <w:r>
        <w:t>📦 Sample API Request Payloads</w:t>
      </w:r>
    </w:p>
    <w:p>
      <w:r>
        <w:t>/customer POST:</w:t>
        <w:br/>
        <w:t>{</w:t>
        <w:br/>
        <w:t xml:space="preserve">  "name": "Shiva Shankar",</w:t>
        <w:br/>
        <w:t xml:space="preserve">  "email": "shiva@@gmail",</w:t>
        <w:br/>
        <w:t xml:space="preserve">  "dob": "1994-02-10",</w:t>
        <w:br/>
        <w:t xml:space="preserve">  "panNumber": "PQRSX9876Z"</w:t>
        <w:br/>
        <w:t>}</w:t>
      </w:r>
    </w:p>
    <w:p>
      <w:r>
        <w:t>/accounts POST:</w:t>
        <w:br/>
        <w:t>{</w:t>
        <w:br/>
        <w:t xml:space="preserve">  "accountId": "ACC001",</w:t>
        <w:br/>
        <w:t xml:space="preserve">  "customerId": "CUST001",</w:t>
        <w:br/>
        <w:t xml:space="preserve">  "type": "savings",</w:t>
        <w:br/>
        <w:t xml:space="preserve">  "balance": 5000</w:t>
        <w:br/>
        <w:t>}</w:t>
      </w:r>
    </w:p>
    <w:p>
      <w:r>
        <w:t>/branch POST:</w:t>
        <w:br/>
        <w:t>{</w:t>
        <w:br/>
        <w:t xml:space="preserve">  "branchId": "BR001",</w:t>
        <w:br/>
        <w:t xml:space="preserve">  "name": "Mumbai Central",</w:t>
        <w:br/>
        <w:t xml:space="preserve">  "ifsc": "BANK0001234"</w:t>
        <w:br/>
        <w:t>}</w:t>
      </w:r>
    </w:p>
    <w:p>
      <w:r>
        <w:t>/kyc POST:</w:t>
        <w:br/>
        <w:t>{</w:t>
        <w:br/>
        <w:t xml:space="preserve">  "kycId": "KYC001",</w:t>
        <w:br/>
        <w:t xml:space="preserve">  "customerId": "CUST001",</w:t>
        <w:br/>
        <w:t xml:space="preserve">  "documentType": "Aadhar",</w:t>
        <w:br/>
        <w:t xml:space="preserve">  "documentNumber": "1234-5678-9012"</w:t>
        <w:br/>
        <w:t>}</w:t>
      </w:r>
    </w:p>
    <w:p>
      <w:pPr>
        <w:pStyle w:val="Heading1"/>
      </w:pPr>
      <w:r>
        <w:t>✅ Validations &amp; Configs</w:t>
      </w:r>
    </w:p>
    <w:p>
      <w:r>
        <w:t>- Email and PAN validation using regex.</w:t>
      </w:r>
    </w:p>
    <w:p>
      <w:r>
        <w:t>- DOB format checks (YYYY-MM-DD).</w:t>
      </w:r>
    </w:p>
    <w:p>
      <w:r>
        <w:t>- Auto-generating customer numbers.</w:t>
      </w:r>
    </w:p>
    <w:p>
      <w:r>
        <w:t>- Required field checks and error messaging.</w:t>
      </w:r>
    </w:p>
    <w:p>
      <w:r>
        <w:t>- Project property: lastCustomerNumber = 100024</w:t>
      </w:r>
    </w:p>
    <w:p>
      <w:r>
        <w:br w:type="page"/>
      </w:r>
    </w:p>
    <w:p>
      <w:pPr>
        <w:pStyle w:val="Heading1"/>
      </w:pPr>
      <w:r>
        <w:t>📜 Scripts Used</w:t>
      </w:r>
    </w:p>
    <w:p>
      <w:pPr>
        <w:pStyle w:val="Heading2"/>
      </w:pPr>
      <w:r>
        <w:t>Add Customer (onboarding Virtual Service)</w:t>
      </w:r>
    </w:p>
    <w:p>
      <w:r>
        <w:rPr>
          <w:rFonts w:ascii="Courier New" w:hAnsi="Courier New"/>
          <w:sz w:val="16"/>
        </w:rPr>
        <w:br/>
        <w:t>import groovy.json.JsonSlurper</w:t>
        <w:br/>
        <w:t>import groovy.json.JsonOutput</w:t>
        <w:br/>
        <w:br/>
        <w:t>def request = mockRequest.getRequestContent()</w:t>
        <w:br/>
        <w:t>log.info "Incoming: " + request</w:t>
        <w:br/>
        <w:br/>
        <w:t>def slurper = new JsonSlurper()</w:t>
        <w:br/>
        <w:t>def data</w:t>
        <w:br/>
        <w:br/>
        <w:t>try {</w:t>
        <w:br/>
        <w:t xml:space="preserve">    data = slurper.parseText(request)</w:t>
        <w:br/>
        <w:t>} catch(Exception e) {</w:t>
        <w:br/>
        <w:t xml:space="preserve">    mockOperationResult.responseContent = JsonOutput.toJson([message: "Invalid JSON"])</w:t>
        <w:br/>
        <w:t xml:space="preserve">    return "Missing or Invalid Fields"</w:t>
        <w:br/>
        <w:t>}</w:t>
        <w:br/>
        <w:br/>
        <w:t>def requiredFields = ['name', 'email', 'dob', 'panNumber']</w:t>
        <w:br/>
        <w:t>if (!requiredFields.every { data.containsKey(it) }) {</w:t>
        <w:br/>
        <w:t xml:space="preserve">    mockOperationResult.responseContent = JsonOutput.toJson([message: "Missing required fields"])</w:t>
        <w:br/>
        <w:t xml:space="preserve">    return "Missing or Invalid Fields"</w:t>
        <w:br/>
        <w:t>}</w:t>
        <w:br/>
        <w:br/>
        <w:t>def emailRegex = /^[\w\.-]+@[\w\.-]+\.\w+$/</w:t>
        <w:br/>
        <w:t>if (!(data.email ==~ emailRegex)) {</w:t>
        <w:br/>
        <w:t xml:space="preserve">    mockOperationResult.responseContent = JsonOutput.toJson([message: "Invalid email format"])</w:t>
        <w:br/>
        <w:t xml:space="preserve">    return "Invalid Email"</w:t>
        <w:br/>
        <w:t>}</w:t>
        <w:br/>
        <w:br/>
        <w:t>mockOperationResult.responseContent = JsonOutput.prettyPrint(JsonOutput.toJson([</w:t>
        <w:br/>
        <w:t xml:space="preserve">    message: "Customer created successfully",</w:t>
        <w:br/>
        <w:t xml:space="preserve">    name: data.name,</w:t>
        <w:br/>
        <w:t xml:space="preserve">    panNumber: data.panNumber</w:t>
        <w:br/>
        <w:t>]))</w:t>
        <w:br/>
        <w:br/>
        <w:t>return "Customer Created"</w:t>
        <w:br/>
      </w:r>
    </w:p>
    <w:p>
      <w:pPr>
        <w:pStyle w:val="Heading2"/>
      </w:pPr>
      <w:r>
        <w:t>Create Customer (test_script)</w:t>
      </w:r>
    </w:p>
    <w:p>
      <w:r>
        <w:rPr>
          <w:rFonts w:ascii="Courier New" w:hAnsi="Courier New"/>
          <w:sz w:val="16"/>
        </w:rPr>
        <w:br/>
        <w:t>import groovy.json.JsonSlurper</w:t>
        <w:br/>
        <w:br/>
        <w:t>def requestBody = mockRequest.getRequestContent()</w:t>
        <w:br/>
        <w:t>if (requestBody == null || requestBody.trim().isEmpty()) {</w:t>
        <w:br/>
        <w:t xml:space="preserve">    context.responseContent = '{"status": "validationfailed", "errors": ["Empty request body"]}'</w:t>
        <w:br/>
        <w:t xml:space="preserve">    return "validationfailed"</w:t>
        <w:br/>
        <w:t>}</w:t>
        <w:br/>
        <w:br/>
        <w:t>def json</w:t>
        <w:br/>
        <w:t>try {</w:t>
        <w:br/>
        <w:t xml:space="preserve">    json = new JsonSlurper().parseText(requestBody)</w:t>
        <w:br/>
        <w:t>} catch (Exception e) {</w:t>
        <w:br/>
        <w:t xml:space="preserve">    context.responseContent = '{"status": "validationfailed", "errors": ["Invalid JSON format"]}'</w:t>
        <w:br/>
        <w:t xml:space="preserve">    return "validationfailed"</w:t>
        <w:br/>
        <w:t>}</w:t>
        <w:br/>
        <w:br/>
        <w:t>def name = json.name</w:t>
        <w:br/>
        <w:t>def email = json.email</w:t>
        <w:br/>
        <w:t>def dob = json.dob</w:t>
        <w:br/>
        <w:t>def pan = json.panNumber</w:t>
        <w:br/>
        <w:br/>
        <w:t>def errors = []</w:t>
        <w:br/>
        <w:br/>
        <w:t>if (!name || !(name ==~ /^[A-Za-z ]{2,}$/)) errors &lt;&lt; "Invalid or missing name"</w:t>
        <w:br/>
        <w:t>if (!email || !(email ==~ /^[\w.-]+@[\w.-]+\.\w{2,}$/)) errors &lt;&lt; "Invalid or missing email"</w:t>
        <w:br/>
        <w:t>if (!dob || !(dob ==~ /^\d{4}-\d{2}-\d{2}$/)) errors &lt;&lt; "Invalid or missing DOB"</w:t>
        <w:br/>
        <w:t>if (!pan || !(pan ==~ /^[A-Z]{5}[0-9]{4}[A-Z]{1}$/)) errors &lt;&lt; "Invalid or missing PAN"</w:t>
        <w:br/>
        <w:br/>
        <w:t>if (errors) {</w:t>
        <w:br/>
        <w:t xml:space="preserve">    context.responseContent = new groovy.json.JsonBuilder([</w:t>
        <w:br/>
        <w:t xml:space="preserve">        status: "validationfailed",</w:t>
        <w:br/>
        <w:t xml:space="preserve">        errors: errors</w:t>
        <w:br/>
        <w:t xml:space="preserve">    ]).toPrettyString()</w:t>
        <w:br/>
        <w:t xml:space="preserve">    return "validationfailed"</w:t>
        <w:br/>
        <w:t>}</w:t>
        <w:br/>
        <w:br/>
        <w:t>def project = mockOperation.mockService.project</w:t>
        <w:br/>
        <w:t>def lastNumberProp = "lastCustomerNumber"</w:t>
        <w:br/>
        <w:t>def lastNumber = project.hasProperty(lastNumberProp) ? project.getPropertyValue(lastNumberProp)?.toInteger() : 100000</w:t>
        <w:br/>
        <w:t>def nextNumber = lastNumber + 1</w:t>
        <w:br/>
        <w:t>def customerNumber = "CUST${nextNumber}"</w:t>
        <w:br/>
        <w:t>project.setPropertyValue(lastNumberProp, nextNumber.toString())</w:t>
        <w:br/>
        <w:br/>
        <w:t>context.customerNumber = customerNumber</w:t>
        <w:br/>
        <w:t>return "success"</w:t>
        <w:br/>
      </w:r>
    </w:p>
    <w:p>
      <w:pPr>
        <w:pStyle w:val="Heading2"/>
      </w:pPr>
      <w:r>
        <w:t>Create Account (test_script)</w:t>
      </w:r>
    </w:p>
    <w:p>
      <w:r>
        <w:rPr>
          <w:rFonts w:ascii="Courier New" w:hAnsi="Courier New"/>
          <w:sz w:val="16"/>
        </w:rPr>
        <w:br/>
        <w:t>import groovy.json.JsonSlurper</w:t>
        <w:br/>
        <w:t>import groovy.json.JsonOutput</w:t>
        <w:br/>
        <w:br/>
        <w:t>def reqBody = mockRequest?.getRequestContent()</w:t>
        <w:br/>
        <w:br/>
        <w:t>if (!reqBody || reqBody.trim().isEmpty()) {</w:t>
        <w:br/>
        <w:t xml:space="preserve">    mockResponse.responseContent = JsonOutput.toJson([status: "fail", message: "Empty request body"])</w:t>
        <w:br/>
        <w:t xml:space="preserve">    return "ValidationError"</w:t>
        <w:br/>
        <w:t>}</w:t>
        <w:br/>
        <w:br/>
        <w:t>def json</w:t>
        <w:br/>
        <w:t>try {</w:t>
        <w:br/>
        <w:t xml:space="preserve">    json = new JsonSlurper().parseText(reqBody)</w:t>
        <w:br/>
        <w:t>} catch (Exception e) {</w:t>
        <w:br/>
        <w:t xml:space="preserve">    mockResponse.responseContent = JsonOutput.toJson([status: "fail", message: "Invalid JSON format"])</w:t>
        <w:br/>
        <w:t xml:space="preserve">    return "ValidationError"</w:t>
        <w:br/>
        <w:t>}</w:t>
        <w:br/>
        <w:br/>
        <w:t>if (!json.accountId || !json.accountType || !json.customer || !json.branch || json.initialDeposit == null) {</w:t>
        <w:br/>
        <w:t xml:space="preserve">    mockResponse.responseContent = JsonOutput.toJson([status: "fail", message: "Missing required fields"])</w:t>
        <w:br/>
        <w:t xml:space="preserve">    return "ValidationError"</w:t>
        <w:br/>
        <w:t>}</w:t>
        <w:br/>
        <w:br/>
        <w:t>if (!(json.accountId ==~ /^ACC\d+$/)) {</w:t>
        <w:br/>
        <w:t xml:space="preserve">    mockResponse.responseContent = JsonOutput.toJson([status: "fail", message: "Invalid accountId"])</w:t>
        <w:br/>
        <w:t xml:space="preserve">    return "ValidationError"</w:t>
        <w:br/>
        <w:t>}</w:t>
        <w:br/>
        <w:br/>
        <w:t>if (!(json.accountType in ["Savings", "Current"])) {</w:t>
        <w:br/>
        <w:t xml:space="preserve">    mockResponse.responseContent = JsonOutput.toJson([status: "fail", message: "Invalid accountType"])</w:t>
        <w:br/>
        <w:t xml:space="preserve">    return "ValidationError"</w:t>
        <w:br/>
        <w:t>}</w:t>
        <w:br/>
        <w:br/>
        <w:t>def customer = json.customer</w:t>
        <w:br/>
        <w:t>if (!customer.name || !customer.email || !customer.dob || !customer.pan) {</w:t>
        <w:br/>
        <w:t xml:space="preserve">    mockResponse.responseContent = JsonOutput.toJson([status: "fail", message: "Missing customer details"])</w:t>
        <w:br/>
        <w:t xml:space="preserve">    return "ValidationError"</w:t>
        <w:br/>
        <w:t>}</w:t>
        <w:br/>
        <w:br/>
        <w:t>def emailRegex = /^[A-Za-z0-9._%+-]+@[A-Za-z0-9.-]+\.[A-Za-z]{2,}$/</w:t>
        <w:br/>
        <w:t>def panRegex = /^[A-Za-z0-9]{10}$/</w:t>
        <w:br/>
        <w:t>def dobRegex = /^\d{4}-\d{2}-\d{2}$/</w:t>
        <w:br/>
        <w:br/>
        <w:t>if (!(customer.email ==~ emailRegex)) {</w:t>
        <w:br/>
        <w:t xml:space="preserve">    mockResponse.responseContent = JsonOutput.toJson([status: "fail", message: "Invalid customer email"])</w:t>
        <w:br/>
        <w:t xml:space="preserve">    return "ValidationError"</w:t>
        <w:br/>
        <w:t>}</w:t>
        <w:br/>
        <w:br/>
        <w:t>if (!(customer.pan ==~ panRegex)) {</w:t>
        <w:br/>
        <w:t xml:space="preserve">    mockResponse.responseContent = JsonOutput.toJson([status: "fail", message: "Invalid customer PAN"])</w:t>
        <w:br/>
        <w:t xml:space="preserve">    return "ValidationError"</w:t>
        <w:br/>
        <w:t>}</w:t>
        <w:br/>
        <w:br/>
        <w:t>if (!(customer.dob ==~ dobRegex)) {</w:t>
        <w:br/>
        <w:t xml:space="preserve">    mockResponse.responseContent = JsonOutput.toJson([status: "fail", message: "Invalid DOB format"])</w:t>
        <w:br/>
        <w:t xml:space="preserve">    return "ValidationError"</w:t>
        <w:br/>
        <w:t>}</w:t>
        <w:br/>
        <w:br/>
        <w:t>def branch = json.branch</w:t>
        <w:br/>
        <w:t>if (!branch.branchId || !branch.ifsc) {</w:t>
        <w:br/>
        <w:t xml:space="preserve">    mockResponse.responseContent = JsonOutput.toJson([status: "fail", message: "Branch details required"])</w:t>
        <w:br/>
        <w:t xml:space="preserve">    return "ValidationError"</w:t>
        <w:br/>
        <w:t>}</w:t>
        <w:br/>
        <w:br/>
        <w:t>def branchRegex = /^BR\d+$/</w:t>
        <w:br/>
        <w:t>def ifscRegex = /^[A-Z]{4}0\d{6}$/</w:t>
        <w:br/>
        <w:br/>
        <w:t>if (!(branch.branchId ==~ branchRegex)) {</w:t>
        <w:br/>
        <w:t xml:space="preserve">    mockResponse.responseContent = JsonOutput.toJson([status: "fail", message: "Invalid branchId"])</w:t>
        <w:br/>
        <w:t xml:space="preserve">    return "ValidationError"</w:t>
        <w:br/>
        <w:t>}</w:t>
        <w:br/>
        <w:br/>
        <w:t>if (!(branch.ifsc ==~ ifscRegex)) {</w:t>
        <w:br/>
        <w:t xml:space="preserve">    mockResponse.responseContent = JsonOutput.toJson([status: "fail", message: "Invalid IFSC format"])</w:t>
        <w:br/>
        <w:t xml:space="preserve">    return "ValidationError"</w:t>
        <w:br/>
        <w:t>}</w:t>
        <w:br/>
        <w:br/>
        <w:t>if (json.initialDeposit &lt; 1000) {</w:t>
        <w:br/>
        <w:t xml:space="preserve">    mockResponse.responseContent = JsonOutput.toJson([status: "fail", message: "Minimum deposit is ₹1000"])</w:t>
        <w:br/>
        <w:t xml:space="preserve">    return "ValidationError"</w:t>
        <w:br/>
        <w:t>}</w:t>
        <w:br/>
        <w:br/>
        <w:t>mockResponse.responseContent = JsonOutput.toJson([status: "success", message: "Account created successfully", data: json])</w:t>
        <w:br/>
        <w:t>return "Success"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